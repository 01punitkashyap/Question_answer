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95" w:rsidRDefault="00AA5399">
      <w:pPr>
        <w:pStyle w:val="Title"/>
      </w:pPr>
      <w:r>
        <w:t xml:space="preserve">High-Level JavaScript Pattern Printing Tasks </w:t>
      </w:r>
      <w:bookmarkStart w:id="0" w:name="_GoBack"/>
      <w:bookmarkEnd w:id="0"/>
    </w:p>
    <w:p w:rsidR="00187195" w:rsidRDefault="00AA5399">
      <w:pPr>
        <w:pStyle w:val="Heading1"/>
      </w:pPr>
      <w:r>
        <w:t>Pascal's Triangle</w:t>
      </w:r>
    </w:p>
    <w:p w:rsidR="00187195" w:rsidRDefault="00AA5399">
      <w:pPr>
        <w:pStyle w:val="IntenseQuote"/>
      </w:pPr>
      <w:r>
        <w:t>Output:</w:t>
      </w:r>
      <w:r>
        <w:br/>
        <w:t xml:space="preserve">     1</w:t>
      </w:r>
      <w:r>
        <w:br/>
        <w:t xml:space="preserve">    1 1</w:t>
      </w:r>
      <w:r>
        <w:br/>
        <w:t xml:space="preserve">   1 2 1</w:t>
      </w:r>
      <w:r>
        <w:br/>
        <w:t xml:space="preserve">  1 3 3 1</w:t>
      </w:r>
      <w:r>
        <w:br/>
        <w:t xml:space="preserve"> 1 4 6 4 1</w:t>
      </w:r>
    </w:p>
    <w:p w:rsidR="00187195" w:rsidRDefault="00AA5399">
      <w:pPr>
        <w:pStyle w:val="Heading1"/>
      </w:pPr>
      <w:r>
        <w:t>Spiral Matrix (Clockwise)</w:t>
      </w:r>
    </w:p>
    <w:p w:rsidR="00187195" w:rsidRDefault="00AA5399">
      <w:pPr>
        <w:pStyle w:val="IntenseQuote"/>
      </w:pPr>
      <w:r>
        <w:t>Output:</w:t>
      </w:r>
      <w:r>
        <w:br/>
        <w:t>1 2 3</w:t>
      </w:r>
      <w:r>
        <w:br/>
        <w:t>8 9 4</w:t>
      </w:r>
      <w:r>
        <w:br/>
        <w:t>7 6 5</w:t>
      </w:r>
    </w:p>
    <w:p w:rsidR="00187195" w:rsidRDefault="00AA5399">
      <w:pPr>
        <w:pStyle w:val="Heading1"/>
      </w:pPr>
      <w:r>
        <w:t>Hollow Diamond Pattern</w:t>
      </w:r>
    </w:p>
    <w:p w:rsidR="00187195" w:rsidRDefault="00AA5399">
      <w:pPr>
        <w:pStyle w:val="IntenseQuote"/>
      </w:pPr>
      <w:r>
        <w:t>Output:</w:t>
      </w:r>
      <w:r>
        <w:br/>
        <w:t xml:space="preserve">    *</w:t>
      </w:r>
      <w:r>
        <w:br/>
        <w:t xml:space="preserve">   * *</w:t>
      </w:r>
      <w:r>
        <w:br/>
        <w:t xml:space="preserve">  *   *</w:t>
      </w:r>
      <w:r>
        <w:br/>
        <w:t xml:space="preserve"> *     *</w:t>
      </w:r>
      <w:r>
        <w:br/>
        <w:t>*********</w:t>
      </w:r>
      <w:r>
        <w:br/>
        <w:t xml:space="preserve"> *     *</w:t>
      </w:r>
      <w:r>
        <w:br/>
        <w:t xml:space="preserve">  *   *</w:t>
      </w:r>
      <w:r>
        <w:br/>
        <w:t xml:space="preserve">   * *</w:t>
      </w:r>
      <w:r>
        <w:br/>
        <w:t xml:space="preserve">    *</w:t>
      </w:r>
    </w:p>
    <w:p w:rsidR="00187195" w:rsidRDefault="00AA5399">
      <w:pPr>
        <w:pStyle w:val="Heading1"/>
      </w:pPr>
      <w:r>
        <w:t xml:space="preserve"> Alphabet Hourglass</w:t>
      </w:r>
    </w:p>
    <w:p w:rsidR="00187195" w:rsidRDefault="00AA5399">
      <w:pPr>
        <w:pStyle w:val="IntenseQuote"/>
      </w:pPr>
      <w:r>
        <w:t>Outpu</w:t>
      </w:r>
      <w:r>
        <w:t>t:</w:t>
      </w:r>
      <w:r>
        <w:br/>
        <w:t>ABCDEDCBA</w:t>
      </w:r>
      <w:r>
        <w:br/>
        <w:t xml:space="preserve"> ABCDCBA</w:t>
      </w:r>
      <w:r>
        <w:br/>
      </w:r>
      <w:r>
        <w:lastRenderedPageBreak/>
        <w:t xml:space="preserve">  ABCBA</w:t>
      </w:r>
      <w:r>
        <w:br/>
        <w:t xml:space="preserve">   ABA</w:t>
      </w:r>
      <w:r>
        <w:br/>
        <w:t xml:space="preserve">    A</w:t>
      </w:r>
      <w:r>
        <w:br/>
        <w:t xml:space="preserve">   ABA</w:t>
      </w:r>
      <w:r>
        <w:br/>
        <w:t xml:space="preserve">  ABCBA</w:t>
      </w:r>
      <w:r>
        <w:br/>
        <w:t xml:space="preserve"> ABCDCBA</w:t>
      </w:r>
      <w:r>
        <w:br/>
        <w:t>ABCDEDCBA</w:t>
      </w:r>
    </w:p>
    <w:p w:rsidR="00187195" w:rsidRDefault="00AA5399">
      <w:pPr>
        <w:pStyle w:val="Heading1"/>
      </w:pPr>
      <w:r>
        <w:t>Character Pyramid</w:t>
      </w:r>
    </w:p>
    <w:p w:rsidR="00187195" w:rsidRDefault="00AA5399">
      <w:pPr>
        <w:pStyle w:val="IntenseQuote"/>
      </w:pPr>
      <w:r>
        <w:t>Output:</w:t>
      </w:r>
      <w:r>
        <w:br/>
        <w:t xml:space="preserve">    A</w:t>
      </w:r>
      <w:r>
        <w:br/>
        <w:t xml:space="preserve">   ABA</w:t>
      </w:r>
      <w:r>
        <w:br/>
        <w:t xml:space="preserve">  ABCBA</w:t>
      </w:r>
      <w:r>
        <w:br/>
        <w:t xml:space="preserve"> ABCDCBA</w:t>
      </w:r>
      <w:r>
        <w:br/>
        <w:t>ABCDEDCBA</w:t>
      </w:r>
    </w:p>
    <w:p w:rsidR="00187195" w:rsidRDefault="00187195"/>
    <w:sectPr w:rsidR="001871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7195"/>
    <w:rsid w:val="0029639D"/>
    <w:rsid w:val="00326F90"/>
    <w:rsid w:val="00AA1D8D"/>
    <w:rsid w:val="00AA539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731A4"/>
  <w14:defaultImageDpi w14:val="300"/>
  <w15:docId w15:val="{6C1A6284-3630-4E58-B15D-012A7DF6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8B679-413A-428D-A6D2-D87CC8FD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2025-07-07T07:02:00Z</dcterms:modified>
  <cp:category/>
</cp:coreProperties>
</file>